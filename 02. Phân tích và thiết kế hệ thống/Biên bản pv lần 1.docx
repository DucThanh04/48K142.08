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2"/>
          <w:szCs w:val="42"/>
        </w:rPr>
      </w:pPr>
      <w:bookmarkStart w:id="0" w:name="_GoBack"/>
      <w:bookmarkEnd w:id="0"/>
      <w:r>
        <w:rPr>
          <w:rFonts w:ascii="Times New Roman" w:hAnsi="Times New Roman" w:eastAsia="Times New Roman" w:cs="Times New Roman"/>
          <w:b/>
          <w:sz w:val="42"/>
          <w:szCs w:val="42"/>
          <w:rtl w:val="0"/>
        </w:rPr>
        <w:t>Biên bản phỏng vấn</w:t>
      </w:r>
    </w:p>
    <w:p>
      <w:pPr>
        <w:numPr>
          <w:ilvl w:val="0"/>
          <w:numId w:val="1"/>
        </w:numPr>
        <w:ind w:left="720" w:hanging="360"/>
        <w:rPr>
          <w:b/>
          <w:sz w:val="32"/>
          <w:szCs w:val="32"/>
        </w:rPr>
      </w:pPr>
      <w:r>
        <w:rPr>
          <w:b/>
          <w:sz w:val="32"/>
          <w:szCs w:val="32"/>
          <w:rtl w:val="0"/>
        </w:rPr>
        <w:t>Thông tin chung</w:t>
      </w:r>
    </w:p>
    <w:p>
      <w:pPr>
        <w:ind w:left="0" w:firstLine="0"/>
        <w:rPr>
          <w:b/>
          <w:sz w:val="32"/>
          <w:szCs w:val="32"/>
        </w:rPr>
      </w:pPr>
      <w:r>
        <w:rPr>
          <w:b/>
          <w:sz w:val="32"/>
          <w:szCs w:val="32"/>
          <w:rtl w:val="0"/>
        </w:rPr>
        <w:t>1.1 Thời gian</w:t>
      </w:r>
    </w:p>
    <w:p>
      <w:pPr>
        <w:ind w:left="0" w:firstLine="0"/>
        <w:rPr>
          <w:sz w:val="28"/>
          <w:szCs w:val="28"/>
        </w:rPr>
      </w:pPr>
      <w:r>
        <w:rPr>
          <w:sz w:val="28"/>
          <w:szCs w:val="28"/>
          <w:rtl w:val="0"/>
        </w:rPr>
        <w:t>Ngày 8/03/2024 buổi phỏng vấn bắt đầu vào 9h30 sáng.</w:t>
      </w:r>
    </w:p>
    <w:p>
      <w:pPr>
        <w:ind w:left="0" w:firstLine="0"/>
        <w:rPr>
          <w:b/>
          <w:sz w:val="32"/>
          <w:szCs w:val="32"/>
        </w:rPr>
      </w:pPr>
      <w:r>
        <w:rPr>
          <w:b/>
          <w:sz w:val="32"/>
          <w:szCs w:val="32"/>
          <w:rtl w:val="0"/>
        </w:rPr>
        <w:t>1.2 Địa điểm</w:t>
      </w:r>
    </w:p>
    <w:p>
      <w:pPr>
        <w:ind w:left="0" w:firstLine="0"/>
        <w:rPr>
          <w:sz w:val="28"/>
          <w:szCs w:val="28"/>
        </w:rPr>
      </w:pPr>
      <w:r>
        <w:rPr>
          <w:sz w:val="28"/>
          <w:szCs w:val="28"/>
          <w:rtl w:val="0"/>
        </w:rPr>
        <w:t>Quán Kêt cafe 62 Bùi Thị Xuân, An Hải, An Hải Tây, Sơn Trà, Đà Nẵng.</w:t>
      </w:r>
    </w:p>
    <w:p>
      <w:pPr>
        <w:ind w:left="0" w:firstLine="0"/>
        <w:rPr>
          <w:b/>
          <w:sz w:val="32"/>
          <w:szCs w:val="32"/>
        </w:rPr>
      </w:pPr>
      <w:r>
        <w:rPr>
          <w:b/>
          <w:sz w:val="32"/>
          <w:szCs w:val="32"/>
          <w:rtl w:val="0"/>
        </w:rPr>
        <w:t xml:space="preserve">1.3 Thành phần tham gia phỏng vấn </w:t>
      </w:r>
    </w:p>
    <w:p>
      <w:pPr>
        <w:ind w:left="0" w:firstLine="0"/>
        <w:rPr>
          <w:sz w:val="28"/>
          <w:szCs w:val="28"/>
        </w:rPr>
      </w:pPr>
      <w:r>
        <w:rPr>
          <w:sz w:val="28"/>
          <w:szCs w:val="28"/>
          <w:rtl w:val="0"/>
        </w:rPr>
        <w:t>Người phỏng vấn: Nhóm 8 - Sinh viên khoa Thống kê - Tin học, Trường Đại học Kinh tế - Đại học Đà Nẵng.</w:t>
      </w:r>
    </w:p>
    <w:p>
      <w:pPr>
        <w:ind w:left="0" w:firstLine="0"/>
        <w:rPr>
          <w:sz w:val="28"/>
          <w:szCs w:val="28"/>
        </w:rPr>
      </w:pPr>
      <w:r>
        <w:rPr>
          <w:sz w:val="28"/>
          <w:szCs w:val="28"/>
          <w:rtl w:val="0"/>
        </w:rPr>
        <w:t>Người được phỏng vấn: Anh Phan Hải - Quản lý tại Kêt cafe chi nhánh Bùi Thị Xuân, bạn Phạm Nhật Hoàng - Nhân viên phục vụ tại Kêt cafe chi nhánh Bùi Thị Xuân.</w:t>
      </w:r>
    </w:p>
    <w:p>
      <w:pPr>
        <w:numPr>
          <w:ilvl w:val="0"/>
          <w:numId w:val="1"/>
        </w:numPr>
        <w:ind w:left="720" w:hanging="360"/>
        <w:rPr>
          <w:b/>
          <w:sz w:val="32"/>
          <w:szCs w:val="32"/>
        </w:rPr>
      </w:pPr>
      <w:r>
        <w:rPr>
          <w:b/>
          <w:sz w:val="32"/>
          <w:szCs w:val="32"/>
          <w:rtl w:val="0"/>
        </w:rPr>
        <w:t xml:space="preserve">Mục đích buổi phỏng vấn </w:t>
      </w:r>
    </w:p>
    <w:p>
      <w:pPr>
        <w:ind w:left="0" w:firstLine="0"/>
      </w:pPr>
      <w:r>
        <w:rPr>
          <w:rtl w:val="0"/>
        </w:rPr>
        <w:t>Thu thập thông tin để xây dựng một phần mềm quản lý nhân viên</w:t>
      </w:r>
    </w:p>
    <w:p>
      <w:pPr>
        <w:numPr>
          <w:ilvl w:val="0"/>
          <w:numId w:val="1"/>
        </w:numPr>
        <w:ind w:left="720" w:hanging="360"/>
        <w:rPr>
          <w:b/>
          <w:sz w:val="32"/>
          <w:szCs w:val="32"/>
        </w:rPr>
      </w:pPr>
      <w:r>
        <w:rPr>
          <w:b/>
          <w:sz w:val="32"/>
          <w:szCs w:val="32"/>
          <w:rtl w:val="0"/>
        </w:rPr>
        <w:t xml:space="preserve">Khái quát yêu cầu </w:t>
      </w:r>
    </w:p>
    <w:p>
      <w:pPr>
        <w:numPr>
          <w:ilvl w:val="0"/>
          <w:numId w:val="2"/>
        </w:numPr>
        <w:ind w:left="720" w:hanging="360"/>
        <w:rPr>
          <w:sz w:val="28"/>
          <w:szCs w:val="28"/>
        </w:rPr>
      </w:pPr>
      <w:r>
        <w:rPr>
          <w:sz w:val="28"/>
          <w:szCs w:val="28"/>
          <w:rtl w:val="0"/>
        </w:rPr>
        <w:t>Yêu cầu chức năng</w:t>
      </w:r>
    </w:p>
    <w:p>
      <w:pPr>
        <w:numPr>
          <w:ilvl w:val="0"/>
          <w:numId w:val="3"/>
        </w:numPr>
        <w:ind w:left="1440" w:hanging="360"/>
        <w:rPr>
          <w:sz w:val="28"/>
          <w:szCs w:val="28"/>
          <w:u w:val="none"/>
        </w:rPr>
      </w:pPr>
      <w:r>
        <w:rPr>
          <w:sz w:val="28"/>
          <w:szCs w:val="28"/>
          <w:rtl w:val="0"/>
        </w:rPr>
        <w:t>Chức năng tạo tài khoản dành cho nhân viên</w:t>
      </w:r>
    </w:p>
    <w:p>
      <w:pPr>
        <w:numPr>
          <w:ilvl w:val="0"/>
          <w:numId w:val="3"/>
        </w:numPr>
        <w:ind w:left="1440" w:hanging="360"/>
        <w:rPr>
          <w:sz w:val="28"/>
          <w:szCs w:val="28"/>
          <w:u w:val="none"/>
        </w:rPr>
      </w:pPr>
      <w:r>
        <w:rPr>
          <w:sz w:val="28"/>
          <w:szCs w:val="28"/>
          <w:rtl w:val="0"/>
        </w:rPr>
        <w:t>Chức năng đăng kí ca làm việc cho nhân viên</w:t>
      </w:r>
    </w:p>
    <w:p>
      <w:pPr>
        <w:numPr>
          <w:ilvl w:val="0"/>
          <w:numId w:val="3"/>
        </w:numPr>
        <w:ind w:left="1440" w:hanging="360"/>
        <w:rPr>
          <w:sz w:val="28"/>
          <w:szCs w:val="28"/>
          <w:u w:val="none"/>
        </w:rPr>
      </w:pPr>
      <w:r>
        <w:rPr>
          <w:sz w:val="28"/>
          <w:szCs w:val="28"/>
          <w:rtl w:val="0"/>
        </w:rPr>
        <w:t>Chức năng chấm công bằng vân tay</w:t>
      </w:r>
    </w:p>
    <w:p>
      <w:pPr>
        <w:numPr>
          <w:ilvl w:val="0"/>
          <w:numId w:val="3"/>
        </w:numPr>
        <w:ind w:left="1440" w:hanging="360"/>
        <w:rPr>
          <w:sz w:val="28"/>
          <w:szCs w:val="28"/>
          <w:u w:val="none"/>
        </w:rPr>
      </w:pPr>
      <w:r>
        <w:rPr>
          <w:sz w:val="28"/>
          <w:szCs w:val="28"/>
          <w:rtl w:val="0"/>
        </w:rPr>
        <w:t>Chức năng thưởng/phạt nhân viên</w:t>
      </w:r>
    </w:p>
    <w:p>
      <w:pPr>
        <w:numPr>
          <w:ilvl w:val="0"/>
          <w:numId w:val="4"/>
        </w:numPr>
        <w:ind w:left="720" w:hanging="360"/>
        <w:rPr>
          <w:sz w:val="28"/>
          <w:szCs w:val="28"/>
          <w:u w:val="none"/>
        </w:rPr>
      </w:pPr>
      <w:r>
        <w:rPr>
          <w:sz w:val="28"/>
          <w:szCs w:val="28"/>
          <w:rtl w:val="0"/>
        </w:rPr>
        <w:t xml:space="preserve">Yêu cầu phi chức năng </w:t>
      </w:r>
    </w:p>
    <w:p>
      <w:pPr>
        <w:numPr>
          <w:ilvl w:val="0"/>
          <w:numId w:val="5"/>
        </w:numPr>
        <w:ind w:left="1440" w:hanging="360"/>
        <w:rPr>
          <w:sz w:val="28"/>
          <w:szCs w:val="28"/>
          <w:u w:val="none"/>
        </w:rPr>
      </w:pPr>
      <w:r>
        <w:rPr>
          <w:sz w:val="28"/>
          <w:szCs w:val="28"/>
          <w:rtl w:val="0"/>
        </w:rPr>
        <w:t>Giao diện đơn giản nhất</w:t>
      </w:r>
    </w:p>
    <w:p>
      <w:pPr>
        <w:numPr>
          <w:ilvl w:val="0"/>
          <w:numId w:val="5"/>
        </w:numPr>
        <w:ind w:left="1440" w:hanging="360"/>
        <w:rPr>
          <w:sz w:val="28"/>
          <w:szCs w:val="28"/>
          <w:u w:val="none"/>
        </w:rPr>
      </w:pPr>
      <w:r>
        <w:rPr>
          <w:sz w:val="28"/>
          <w:szCs w:val="28"/>
          <w:rtl w:val="0"/>
        </w:rPr>
        <w:t xml:space="preserve">Màu sắc tối giản   </w:t>
      </w:r>
    </w:p>
    <w:p>
      <w:pPr>
        <w:numPr>
          <w:ilvl w:val="0"/>
          <w:numId w:val="1"/>
        </w:numPr>
        <w:ind w:left="720" w:hanging="360"/>
        <w:rPr>
          <w:b/>
          <w:sz w:val="32"/>
          <w:szCs w:val="32"/>
        </w:rPr>
      </w:pPr>
      <w:r>
        <w:rPr>
          <w:b/>
          <w:sz w:val="32"/>
          <w:szCs w:val="32"/>
          <w:rtl w:val="0"/>
        </w:rPr>
        <w:t>Chi tiết yêu cầu</w:t>
      </w:r>
    </w:p>
    <w:p>
      <w:pPr>
        <w:ind w:left="0" w:firstLine="0"/>
        <w:rPr>
          <w:b/>
          <w:sz w:val="28"/>
          <w:szCs w:val="28"/>
        </w:rPr>
      </w:pPr>
      <w:r>
        <w:rPr>
          <w:b/>
          <w:sz w:val="28"/>
          <w:szCs w:val="28"/>
          <w:rtl w:val="0"/>
        </w:rPr>
        <w:t>4.1 Yêu cầu chức năng</w:t>
      </w:r>
    </w:p>
    <w:p>
      <w:pPr>
        <w:ind w:left="0" w:firstLine="0"/>
        <w:rPr>
          <w:i/>
          <w:sz w:val="28"/>
          <w:szCs w:val="28"/>
        </w:rPr>
      </w:pPr>
      <w:r>
        <w:rPr>
          <w:i/>
          <w:sz w:val="28"/>
          <w:szCs w:val="28"/>
          <w:rtl w:val="0"/>
        </w:rPr>
        <w:t>4.1.1 Chức năng tạo tài khoản dành cho nhân viên</w:t>
      </w:r>
    </w:p>
    <w:p>
      <w:pPr>
        <w:ind w:left="0" w:firstLine="0"/>
        <w:rPr>
          <w:sz w:val="28"/>
          <w:szCs w:val="28"/>
        </w:rPr>
      </w:pPr>
      <w:r>
        <w:rPr>
          <w:sz w:val="28"/>
          <w:szCs w:val="28"/>
          <w:rtl w:val="0"/>
        </w:rPr>
        <w:t>Tạo tài khoản nhân viên (tạo tên đăng nhập, mật khẩu) ở hệ thống. Quản lý các thông tin cơ bản như: h</w:t>
      </w:r>
      <w:r>
        <w:rPr>
          <w:rtl w:val="0"/>
        </w:rPr>
        <w:t>ọ tên, số điện thoại, email cá nhân) và các thông tin khác như: sinh nhật, thời gian bắt đầu làm việc tại quán (tùy thuộc vào nhân viên).</w:t>
      </w:r>
    </w:p>
    <w:p>
      <w:pPr>
        <w:ind w:left="0" w:firstLine="0"/>
        <w:rPr>
          <w:i/>
          <w:sz w:val="28"/>
          <w:szCs w:val="28"/>
        </w:rPr>
      </w:pPr>
      <w:r>
        <w:rPr>
          <w:i/>
          <w:sz w:val="28"/>
          <w:szCs w:val="28"/>
          <w:rtl w:val="0"/>
        </w:rPr>
        <w:t>4.1.2 Chức năng đăng kí ca làm việc cho nhân viên</w:t>
      </w:r>
    </w:p>
    <w:p>
      <w:pPr>
        <w:ind w:left="0" w:firstLine="0"/>
        <w:rPr>
          <w:i/>
          <w:sz w:val="28"/>
          <w:szCs w:val="28"/>
        </w:rPr>
      </w:pPr>
      <w:r>
        <w:rPr>
          <w:sz w:val="28"/>
          <w:szCs w:val="28"/>
          <w:rtl w:val="0"/>
        </w:rPr>
        <w:t>Hiển thị các ca làm việc trống để nhân viên chủ động đăng kí</w:t>
      </w:r>
    </w:p>
    <w:p>
      <w:pPr>
        <w:ind w:left="0" w:firstLine="0"/>
        <w:rPr>
          <w:i/>
          <w:sz w:val="28"/>
          <w:szCs w:val="28"/>
        </w:rPr>
      </w:pPr>
      <w:r>
        <w:rPr>
          <w:i/>
          <w:sz w:val="28"/>
          <w:szCs w:val="28"/>
          <w:rtl w:val="0"/>
        </w:rPr>
        <w:t>4.1.3 Chức năng chấm công bằng vân tay</w:t>
      </w:r>
    </w:p>
    <w:p>
      <w:pPr>
        <w:rPr>
          <w:i/>
          <w:sz w:val="28"/>
          <w:szCs w:val="28"/>
        </w:rPr>
      </w:pPr>
      <w:r>
        <w:rPr>
          <w:rtl w:val="0"/>
        </w:rPr>
        <w:t>Tích hợp với máy chấm công quét vân tay (lắp đặt thêm).</w:t>
      </w:r>
    </w:p>
    <w:p>
      <w:pPr>
        <w:ind w:left="0" w:firstLine="0"/>
        <w:rPr>
          <w:i/>
          <w:sz w:val="28"/>
          <w:szCs w:val="28"/>
        </w:rPr>
      </w:pPr>
    </w:p>
    <w:p>
      <w:pPr>
        <w:ind w:left="0" w:firstLine="0"/>
        <w:rPr>
          <w:i/>
          <w:sz w:val="28"/>
          <w:szCs w:val="28"/>
        </w:rPr>
      </w:pPr>
    </w:p>
    <w:p>
      <w:pPr>
        <w:ind w:left="0" w:firstLine="0"/>
        <w:rPr>
          <w:i/>
          <w:sz w:val="28"/>
          <w:szCs w:val="28"/>
        </w:rPr>
      </w:pPr>
      <w:r>
        <w:rPr>
          <w:i/>
          <w:sz w:val="28"/>
          <w:szCs w:val="28"/>
          <w:rtl w:val="0"/>
        </w:rPr>
        <w:t>4.1.4 Chức năng thưởng/phạt nhân viên</w:t>
      </w:r>
    </w:p>
    <w:p>
      <w:pPr>
        <w:ind w:left="0" w:firstLine="0"/>
        <w:rPr>
          <w:sz w:val="28"/>
          <w:szCs w:val="28"/>
        </w:rPr>
      </w:pPr>
      <w:r>
        <w:rPr>
          <w:sz w:val="28"/>
          <w:szCs w:val="28"/>
          <w:rtl w:val="0"/>
        </w:rPr>
        <w:t xml:space="preserve">-Thưởng: </w:t>
      </w:r>
    </w:p>
    <w:p>
      <w:pPr>
        <w:ind w:left="0" w:firstLine="0"/>
        <w:rPr>
          <w:sz w:val="28"/>
          <w:szCs w:val="28"/>
        </w:rPr>
      </w:pPr>
      <w:r>
        <w:rPr>
          <w:sz w:val="28"/>
          <w:szCs w:val="28"/>
          <w:rtl w:val="0"/>
        </w:rPr>
        <w:t>Thông báo tên nhân viên làm đủ số ca đăng kí trong tháng vào mỗi cuối tháng dưới dạng thông báo pop - up.</w:t>
      </w:r>
    </w:p>
    <w:p>
      <w:pPr>
        <w:ind w:left="0" w:firstLine="0"/>
        <w:rPr>
          <w:sz w:val="28"/>
          <w:szCs w:val="28"/>
        </w:rPr>
      </w:pPr>
      <w:r>
        <w:rPr>
          <w:sz w:val="28"/>
          <w:szCs w:val="28"/>
          <w:rtl w:val="0"/>
        </w:rPr>
        <w:t>-Phạt:</w:t>
      </w:r>
    </w:p>
    <w:p>
      <w:pPr>
        <w:ind w:left="0" w:firstLine="0"/>
        <w:rPr>
          <w:b/>
          <w:sz w:val="28"/>
          <w:szCs w:val="28"/>
        </w:rPr>
      </w:pPr>
      <w:r>
        <w:rPr>
          <w:sz w:val="28"/>
          <w:szCs w:val="28"/>
          <w:rtl w:val="0"/>
        </w:rPr>
        <w:t>Thông báo tên nhân viên nghỉ làm không phép, làm không đủ số ca đăng kí trong tháng vào mỗi cuối tháng dưới dạng thông báo pop - up.</w:t>
      </w:r>
      <w:r>
        <w:rPr>
          <w:b/>
          <w:sz w:val="28"/>
          <w:szCs w:val="28"/>
          <w:rtl w:val="0"/>
        </w:rPr>
        <w:tab/>
      </w:r>
    </w:p>
    <w:p>
      <w:pPr>
        <w:ind w:left="0" w:firstLine="0"/>
        <w:rPr>
          <w:b/>
          <w:sz w:val="28"/>
          <w:szCs w:val="28"/>
        </w:rPr>
      </w:pPr>
      <w:r>
        <w:rPr>
          <w:b/>
          <w:sz w:val="28"/>
          <w:szCs w:val="28"/>
          <w:rtl w:val="0"/>
        </w:rPr>
        <w:t>4.2 Yêu cầu phi chức năng</w:t>
      </w:r>
    </w:p>
    <w:p>
      <w:pPr>
        <w:ind w:left="0" w:firstLine="0"/>
        <w:rPr>
          <w:i/>
          <w:sz w:val="28"/>
          <w:szCs w:val="28"/>
        </w:rPr>
      </w:pPr>
      <w:r>
        <w:rPr>
          <w:i/>
          <w:sz w:val="28"/>
          <w:szCs w:val="28"/>
          <w:rtl w:val="0"/>
        </w:rPr>
        <w:t>4.2.1 Giao diện:</w:t>
      </w:r>
    </w:p>
    <w:p>
      <w:pPr>
        <w:ind w:left="0" w:firstLine="0"/>
        <w:rPr>
          <w:i/>
          <w:sz w:val="28"/>
          <w:szCs w:val="28"/>
        </w:rPr>
      </w:pPr>
      <w:r>
        <w:rPr>
          <w:sz w:val="28"/>
          <w:szCs w:val="28"/>
          <w:rtl w:val="0"/>
        </w:rPr>
        <w:t>Các nút chức năng được bố trí đơn giản</w:t>
      </w:r>
    </w:p>
    <w:p>
      <w:pPr>
        <w:ind w:left="0" w:firstLine="0"/>
        <w:rPr>
          <w:i/>
          <w:sz w:val="28"/>
          <w:szCs w:val="28"/>
        </w:rPr>
      </w:pPr>
      <w:r>
        <w:rPr>
          <w:i/>
          <w:sz w:val="28"/>
          <w:szCs w:val="28"/>
          <w:rtl w:val="0"/>
        </w:rPr>
        <w:t>4.2.2 Màu sắc:</w:t>
      </w:r>
    </w:p>
    <w:p>
      <w:pPr>
        <w:ind w:left="0" w:firstLine="0"/>
        <w:rPr>
          <w:sz w:val="28"/>
          <w:szCs w:val="28"/>
        </w:rPr>
      </w:pPr>
      <w:r>
        <w:rPr>
          <w:sz w:val="28"/>
          <w:szCs w:val="28"/>
          <w:rtl w:val="0"/>
        </w:rPr>
        <w:t>Màu sắc trang web tối giản</w:t>
      </w:r>
    </w:p>
    <w:p>
      <w:pPr>
        <w:jc w:val="left"/>
        <w:rPr>
          <w:rFonts w:ascii="Times New Roman" w:hAnsi="Times New Roman" w:eastAsia="Times New Roman" w:cs="Times New Roman"/>
          <w:b/>
          <w:sz w:val="32"/>
          <w:szCs w:val="32"/>
        </w:rPr>
      </w:pPr>
      <w:r>
        <w:rPr>
          <w:b/>
          <w:sz w:val="32"/>
          <w:szCs w:val="32"/>
          <w:rtl w:val="0"/>
        </w:rPr>
        <w:t>5</w:t>
      </w:r>
      <w:r>
        <w:rPr>
          <w:rFonts w:ascii="Times New Roman" w:hAnsi="Times New Roman" w:eastAsia="Times New Roman" w:cs="Times New Roman"/>
          <w:b/>
          <w:sz w:val="32"/>
          <w:szCs w:val="32"/>
          <w:rtl w:val="0"/>
        </w:rPr>
        <w:t>. Chi tiết nội dung phỏng vấn:</w:t>
      </w:r>
    </w:p>
    <w:p>
      <w:pPr>
        <w:jc w:val="left"/>
        <w:rPr>
          <w:rFonts w:ascii="Times New Roman" w:hAnsi="Times New Roman" w:eastAsia="Times New Roman" w:cs="Times New Roman"/>
          <w:b/>
          <w:i/>
          <w:sz w:val="26"/>
          <w:szCs w:val="26"/>
        </w:rPr>
      </w:pPr>
    </w:p>
    <w:p>
      <w:pPr>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Người phỏng vấn: </w:t>
      </w:r>
      <w:r>
        <w:rPr>
          <w:rFonts w:ascii="Times New Roman" w:hAnsi="Times New Roman" w:eastAsia="Times New Roman" w:cs="Times New Roman"/>
          <w:sz w:val="26"/>
          <w:szCs w:val="26"/>
          <w:rtl w:val="0"/>
        </w:rPr>
        <w:t>Vâng, xin chào anh Hải ạ. Trước hết chúng em xin tự giới thiệu, chúng em là thành viên khoa Thống kê-Tin học của trường Đại học kinh tế-Đại học Đà nẵng ạ. Hôm nay chúng em đến đây là để xin phỏng vấn anh về dự án hệ thống quản lý nhân sự tại quán mình, anh có thể giành ra một chút thời gian để trao đổi với nhóm em được không ạ?</w:t>
      </w:r>
    </w:p>
    <w:p>
      <w:pPr>
        <w:jc w:val="left"/>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br w:type="textWrapping"/>
      </w:r>
      <w:r>
        <w:rPr>
          <w:rFonts w:ascii="Times New Roman" w:hAnsi="Times New Roman" w:eastAsia="Times New Roman" w:cs="Times New Roman"/>
          <w:b/>
          <w:sz w:val="26"/>
          <w:szCs w:val="26"/>
          <w:rtl w:val="0"/>
        </w:rPr>
        <w:t>Người được phỏng vấn (Quản lý):</w:t>
      </w:r>
      <w:r>
        <w:rPr>
          <w:rFonts w:ascii="Times New Roman" w:hAnsi="Times New Roman" w:eastAsia="Times New Roman" w:cs="Times New Roman"/>
          <w:sz w:val="26"/>
          <w:szCs w:val="26"/>
          <w:rtl w:val="0"/>
        </w:rPr>
        <w:t xml:space="preserve"> Ừm, được.</w:t>
      </w:r>
    </w:p>
    <w:p>
      <w:pPr>
        <w:jc w:val="left"/>
        <w:rPr>
          <w:rFonts w:ascii="Times New Roman" w:hAnsi="Times New Roman" w:eastAsia="Times New Roman" w:cs="Times New Roman"/>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Dạ, xin cảm ơn anh. Theo tụi em được biết thì hiện tại tại anh đang là quản lý của Kết Cafe, vậy thì anh cho em hỏi là công việc quản lý bên quán mình đang hoạt động như thế nào?</w:t>
      </w:r>
    </w:p>
    <w:p>
      <w:pPr>
        <w:rPr>
          <w:sz w:val="26"/>
          <w:szCs w:val="26"/>
        </w:rPr>
      </w:pPr>
      <w:r>
        <w:rPr>
          <w:sz w:val="26"/>
          <w:szCs w:val="26"/>
          <w:rtl w:val="0"/>
        </w:rPr>
        <w:br w:type="textWrapping"/>
      </w:r>
      <w:r>
        <w:rPr>
          <w:rFonts w:ascii="Times New Roman" w:hAnsi="Times New Roman" w:eastAsia="Times New Roman" w:cs="Times New Roman"/>
          <w:b/>
          <w:sz w:val="26"/>
          <w:szCs w:val="26"/>
          <w:rtl w:val="0"/>
        </w:rPr>
        <w:t xml:space="preserve">Người được phỏng vấn (Quản lý): </w:t>
      </w:r>
      <w:r>
        <w:rPr>
          <w:sz w:val="26"/>
          <w:szCs w:val="26"/>
          <w:rtl w:val="0"/>
        </w:rPr>
        <w:t>Về công việc quản lý nhân sự bên quán anh, hiện tại anh đang đảm nhận quản lý thu chi của quán, việc chấm công của nhân viên.</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Dạ, tiếp đến cho tụi em hỏi anh là nhân viên hiện hiện tại của quán có số lượng lượng là bao nhiêu và trong quá trình anh quản lý nhân viên thì có gặp khó khăn gì không ạ?</w:t>
      </w:r>
    </w:p>
    <w:p>
      <w:pPr>
        <w:rPr>
          <w:sz w:val="26"/>
          <w:szCs w:val="26"/>
        </w:rPr>
      </w:pPr>
      <w:r>
        <w:rPr>
          <w:rFonts w:ascii="Times New Roman" w:hAnsi="Times New Roman" w:eastAsia="Times New Roman" w:cs="Times New Roman"/>
          <w:b/>
          <w:sz w:val="26"/>
          <w:szCs w:val="26"/>
          <w:rtl w:val="0"/>
        </w:rPr>
        <w:br w:type="textWrapping"/>
      </w:r>
      <w:r>
        <w:rPr>
          <w:rFonts w:ascii="Times New Roman" w:hAnsi="Times New Roman" w:eastAsia="Times New Roman" w:cs="Times New Roman"/>
          <w:b/>
          <w:sz w:val="26"/>
          <w:szCs w:val="26"/>
          <w:rtl w:val="0"/>
        </w:rPr>
        <w:t xml:space="preserve">Người được phỏng vấn (Quản lý): </w:t>
      </w:r>
      <w:r>
        <w:rPr>
          <w:sz w:val="26"/>
          <w:szCs w:val="26"/>
          <w:rtl w:val="0"/>
        </w:rPr>
        <w:t>Quán anh hiện tại đang có 9 bạn nhân viên và có những khó khăn là chấm công bằng tay nên sẽ có những sai sót, có thể nhầm lẫn việc đổi ca của nhau cho nên là sẽ khó khăn ở chỗ đó.</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Dạ vậy cho em hỏi quán mình hoạt động lâu chưa ạ?</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(Quản lý): </w:t>
      </w:r>
      <w:r>
        <w:rPr>
          <w:sz w:val="26"/>
          <w:szCs w:val="26"/>
          <w:rtl w:val="0"/>
        </w:rPr>
        <w:t>Quán anh thì đã hoạt động được 8 tháng.</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Và hiện tại quán đã đã có phần mềm quản lý nhân sự nào chưa ạ?</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(Quản lý): </w:t>
      </w:r>
      <w:r>
        <w:rPr>
          <w:sz w:val="26"/>
          <w:szCs w:val="26"/>
          <w:rtl w:val="0"/>
        </w:rPr>
        <w:t>Chưa em.</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Dạ vậy anh có từng nghĩ đến giải pháp tạo ra một trang Web hay ứng dụng để hỗ trợ cho quán mình giải quyết những vấn đề đó hay chưa ạ?</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Người được phỏng vấn (Quản lý):</w:t>
      </w:r>
      <w:r>
        <w:rPr>
          <w:sz w:val="26"/>
          <w:szCs w:val="26"/>
          <w:rtl w:val="0"/>
        </w:rPr>
        <w:t xml:space="preserve"> Anh đã từng nghĩ đến.</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có muốn nhân viên cũng là đối tượng được cấp quyền sử dụng hệ thống hay không ? nếu có thì chúng em sẽ mở rộng thêm các chức năng dành cho nhân viên ạ.</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(Quản lý): </w:t>
      </w:r>
      <w:r>
        <w:rPr>
          <w:sz w:val="26"/>
          <w:szCs w:val="26"/>
          <w:rtl w:val="0"/>
        </w:rPr>
        <w:t>Anh có.</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muốn hệ thống sẽ làm việc trên trang web, mobile hay desktop ?</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(Quản lý): </w:t>
      </w:r>
      <w:r>
        <w:rPr>
          <w:sz w:val="26"/>
          <w:szCs w:val="26"/>
          <w:rtl w:val="0"/>
        </w:rPr>
        <w:t>Ok, thì anh sẽ chọn trang web.</w:t>
      </w:r>
    </w:p>
    <w:p>
      <w:pPr>
        <w:rPr>
          <w:sz w:val="26"/>
          <w:szCs w:val="26"/>
          <w:highlight w:val="yellow"/>
        </w:rPr>
      </w:pP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muốn thời gian triển khai dự án kéo dài trong bao lâu?</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Người được phỏng vấn (Q</w:t>
      </w:r>
      <w:r>
        <w:rPr>
          <w:b/>
          <w:rtl w:val="0"/>
        </w:rPr>
        <w:t>uản lý)</w:t>
      </w:r>
      <w:r>
        <w:rPr>
          <w:rFonts w:ascii="Times New Roman" w:hAnsi="Times New Roman" w:eastAsia="Times New Roman" w:cs="Times New Roman"/>
          <w:b/>
          <w:sz w:val="26"/>
          <w:szCs w:val="26"/>
          <w:rtl w:val="0"/>
        </w:rPr>
        <w:t xml:space="preserve">: </w:t>
      </w:r>
      <w:r>
        <w:rPr>
          <w:sz w:val="26"/>
          <w:szCs w:val="26"/>
          <w:rtl w:val="0"/>
        </w:rPr>
        <w:t>Anh dự định trong 3 tháng</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cho em hỏi còn phần giao diện về màu sắc, bố cục các nút chức năng như th</w:t>
      </w:r>
      <w:r>
        <w:rPr>
          <w:rtl w:val="0"/>
        </w:rPr>
        <w:t>ế nào ạ ?</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 xml:space="preserve">Anh mong muốn hệ thống được bố trí đơn giản nhất, màu sắc tối giản để tiện cho việc sử dụng </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muốn thời gian phản hồi khi có yêu cầu của người sử dụng hệ thống tối đa là bao lâu?</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 xml:space="preserve">Anh muốn thời gian càng nhanh càng tốt </w:t>
      </w:r>
    </w:p>
    <w:p>
      <w:pPr>
        <w:rPr>
          <w:rFonts w:ascii="Times New Roman" w:hAnsi="Times New Roman" w:eastAsia="Times New Roman" w:cs="Times New Roman"/>
          <w:b/>
          <w:sz w:val="26"/>
          <w:szCs w:val="26"/>
        </w:rPr>
      </w:pPr>
    </w:p>
    <w:p>
      <w:pPr>
        <w:rPr>
          <w:sz w:val="26"/>
          <w:szCs w:val="26"/>
        </w:rPr>
      </w:pPr>
      <w:r>
        <w:rPr>
          <w:b/>
          <w:rtl w:val="0"/>
        </w:rPr>
        <w:t xml:space="preserve">Người phỏng vấn: </w:t>
      </w:r>
      <w:r>
        <w:rPr>
          <w:rtl w:val="0"/>
        </w:rPr>
        <w:t>Dạ cám ơn anh</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rtl w:val="0"/>
        </w:rPr>
        <w:t>Vâng và x</w:t>
      </w:r>
      <w:r>
        <w:rPr>
          <w:sz w:val="26"/>
          <w:szCs w:val="26"/>
          <w:rtl w:val="0"/>
        </w:rPr>
        <w:t>in chào Hoàng. Theo mình được biết thì bạn đang làm nhân viên bên quán mình . Bạn cho mình hỏi là bạn làm ở đây được lâu chưa ạ?</w:t>
      </w:r>
    </w:p>
    <w:p>
      <w:pPr>
        <w:rPr>
          <w:sz w:val="26"/>
          <w:szCs w:val="26"/>
        </w:rPr>
      </w:pPr>
      <w:r>
        <w:rPr>
          <w:sz w:val="26"/>
          <w:szCs w:val="26"/>
          <w:rtl w:val="0"/>
        </w:rPr>
        <w:t xml:space="preserve">Nhân viên: Mình làm ở đây cũng khá lâu </w:t>
      </w:r>
      <w:r>
        <w:rPr>
          <w:rtl w:val="0"/>
        </w:rPr>
        <w:t>vậy b</w:t>
      </w:r>
      <w:r>
        <w:rPr>
          <w:sz w:val="26"/>
          <w:szCs w:val="26"/>
          <w:rtl w:val="0"/>
        </w:rPr>
        <w:t>ạn thấy công việc ở đây như thế nào?</w:t>
      </w:r>
    </w:p>
    <w:p>
      <w:pPr>
        <w:rPr>
          <w:sz w:val="26"/>
          <w:szCs w:val="26"/>
        </w:rPr>
      </w:pPr>
      <w:r>
        <w:rPr>
          <w:b/>
          <w:rtl w:val="0"/>
        </w:rPr>
        <w:t>Người được phỏng vấn (Nhân viên)</w:t>
      </w:r>
      <w:r>
        <w:rPr>
          <w:rFonts w:ascii="Times New Roman" w:hAnsi="Times New Roman" w:eastAsia="Times New Roman" w:cs="Times New Roman"/>
          <w:b/>
          <w:sz w:val="26"/>
          <w:szCs w:val="26"/>
          <w:rtl w:val="0"/>
        </w:rPr>
        <w:t xml:space="preserve">: </w:t>
      </w:r>
      <w:r>
        <w:rPr>
          <w:sz w:val="26"/>
          <w:szCs w:val="26"/>
          <w:rtl w:val="0"/>
        </w:rPr>
        <w:t xml:space="preserve">Mình thấy công việc ở đây cũng khá ổn </w:t>
      </w: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Theo mình được biết rằng trước đây bạn nộp hồ sơ thủ công và các thông tin giúp cho quản lý thì mình sẽ cập nhật thêm tính năng là tạo tài khoản cho nhân viên thì bạn nghĩ sao về tính năng này?</w:t>
      </w:r>
    </w:p>
    <w:p>
      <w:pPr>
        <w:rPr>
          <w:sz w:val="26"/>
          <w:szCs w:val="26"/>
        </w:rPr>
      </w:pPr>
      <w:r>
        <w:rPr>
          <w:b/>
          <w:rtl w:val="0"/>
        </w:rPr>
        <w:t>Người được phỏng vấn (</w:t>
      </w:r>
      <w:r>
        <w:rPr>
          <w:rFonts w:ascii="Times New Roman" w:hAnsi="Times New Roman" w:eastAsia="Times New Roman" w:cs="Times New Roman"/>
          <w:b/>
          <w:sz w:val="26"/>
          <w:szCs w:val="26"/>
          <w:rtl w:val="0"/>
        </w:rPr>
        <w:t xml:space="preserve">Nhân viên): </w:t>
      </w:r>
      <w:r>
        <w:rPr>
          <w:sz w:val="26"/>
          <w:szCs w:val="26"/>
          <w:rtl w:val="0"/>
        </w:rPr>
        <w:t xml:space="preserve">Mình thấy rất là tốt , nó có thể giúp tránh mất hồ sơ cho quản lý </w:t>
      </w:r>
    </w:p>
    <w:p>
      <w:pPr>
        <w:rPr>
          <w:b/>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Vâng. Mình cảm ơn bạn</w:t>
      </w:r>
      <w:r>
        <w:rPr>
          <w:rtl w:val="0"/>
        </w:rPr>
        <w:t xml:space="preserve"> và c</w:t>
      </w:r>
      <w:r>
        <w:rPr>
          <w:sz w:val="26"/>
          <w:szCs w:val="26"/>
          <w:rtl w:val="0"/>
        </w:rPr>
        <w:t>ho mình hỏi th</w:t>
      </w:r>
      <w:r>
        <w:rPr>
          <w:rtl w:val="0"/>
        </w:rPr>
        <w:t>êm</w:t>
      </w:r>
      <w:r>
        <w:rPr>
          <w:sz w:val="26"/>
          <w:szCs w:val="26"/>
          <w:rtl w:val="0"/>
        </w:rPr>
        <w:t xml:space="preserve"> là bạn có thường gặp khó khăn hay bất tiện gì trong đăng ký ca làm hoặc là chấm công không ạ?</w:t>
      </w:r>
    </w:p>
    <w:p>
      <w:pPr>
        <w:rPr>
          <w:sz w:val="26"/>
          <w:szCs w:val="26"/>
        </w:rPr>
      </w:pPr>
      <w:r>
        <w:rPr>
          <w:b/>
          <w:rtl w:val="0"/>
        </w:rPr>
        <w:t>Người được phỏng vấn (Nhân viên)</w:t>
      </w:r>
      <w:r>
        <w:rPr>
          <w:rFonts w:ascii="Times New Roman" w:hAnsi="Times New Roman" w:eastAsia="Times New Roman" w:cs="Times New Roman"/>
          <w:b/>
          <w:sz w:val="26"/>
          <w:szCs w:val="26"/>
          <w:rtl w:val="0"/>
        </w:rPr>
        <w:t>:</w:t>
      </w:r>
      <w:r>
        <w:rPr>
          <w:sz w:val="26"/>
          <w:szCs w:val="26"/>
          <w:rtl w:val="0"/>
        </w:rPr>
        <w:t xml:space="preserve"> Mình cảm thấy khá khó khăn . Khi mình đăng ký ca làm thì có thể trùng lịch với nhân viên khác . Ch</w:t>
      </w:r>
      <w:r>
        <w:rPr>
          <w:rtl w:val="0"/>
        </w:rPr>
        <w:t>ấm</w:t>
      </w:r>
      <w:r>
        <w:rPr>
          <w:sz w:val="26"/>
          <w:szCs w:val="26"/>
          <w:rtl w:val="0"/>
        </w:rPr>
        <w:t xml:space="preserve"> công thì có thể đôi khi mình quên hoặc là nhân viên khác có thể gian lận trong khi chấm công.</w:t>
      </w: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Và nếu như tụi mình mở rộng thêm hệ thống chức năng chấm công trên web thì bạn có muốn là làm bằng vân tay không ạ?</w:t>
      </w:r>
    </w:p>
    <w:p>
      <w:pPr>
        <w:rPr>
          <w:sz w:val="26"/>
          <w:szCs w:val="26"/>
        </w:rPr>
      </w:pPr>
      <w:r>
        <w:rPr>
          <w:b/>
          <w:rtl w:val="0"/>
        </w:rPr>
        <w:t>Người được phỏng vấn (Nhân viên)</w:t>
      </w:r>
      <w:r>
        <w:rPr>
          <w:rFonts w:ascii="Times New Roman" w:hAnsi="Times New Roman" w:eastAsia="Times New Roman" w:cs="Times New Roman"/>
          <w:b/>
          <w:sz w:val="26"/>
          <w:szCs w:val="26"/>
          <w:rtl w:val="0"/>
        </w:rPr>
        <w:t xml:space="preserve">: </w:t>
      </w:r>
      <w:r>
        <w:rPr>
          <w:sz w:val="26"/>
          <w:szCs w:val="26"/>
          <w:rtl w:val="0"/>
        </w:rPr>
        <w:t>Có. Tất nhiên là có rồi. Điều đó sẽ giúp cho nhân viên khác khó gian lận hơn và sẽ lưu trữ lâu hơn.</w:t>
      </w: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 xml:space="preserve">Cảm ơn bạn. </w:t>
      </w:r>
      <w:r>
        <w:rPr>
          <w:rtl w:val="0"/>
        </w:rPr>
        <w:t>Vâng và quay lại với anh Hải, là quản lý của quán thì</w:t>
      </w:r>
      <w:r>
        <w:rPr>
          <w:sz w:val="26"/>
          <w:szCs w:val="26"/>
          <w:rtl w:val="0"/>
        </w:rPr>
        <w:t xml:space="preserve"> xin phép cho em hỏi là quán cafe của mình có hoạt động 24/7 không ạ?</w:t>
      </w:r>
    </w:p>
    <w:p>
      <w:pPr>
        <w:rPr>
          <w:sz w:val="26"/>
          <w:szCs w:val="26"/>
        </w:rPr>
      </w:pPr>
      <w:r>
        <w:rPr>
          <w:b/>
          <w:rtl w:val="0"/>
        </w:rPr>
        <w:t xml:space="preserve">Người được phỏng vấn (Quản lý): </w:t>
      </w:r>
      <w:r>
        <w:rPr>
          <w:sz w:val="26"/>
          <w:szCs w:val="26"/>
          <w:rtl w:val="0"/>
        </w:rPr>
        <w:t>Quán của anh thì hiện tại không hoạt động 24/7.</w:t>
      </w: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có muốn là hệ thống này đưa vào hoạt động thì nó sẽ hoạt động 24/7 để nâng cao n</w:t>
      </w:r>
      <w:r>
        <w:rPr>
          <w:rtl w:val="0"/>
        </w:rPr>
        <w:t>ăng</w:t>
      </w:r>
      <w:r>
        <w:rPr>
          <w:sz w:val="26"/>
          <w:szCs w:val="26"/>
          <w:rtl w:val="0"/>
        </w:rPr>
        <w:t xml:space="preserve"> suất của quán và tăng doanh thu lợi nhuận của quán không?</w:t>
      </w:r>
    </w:p>
    <w:p>
      <w:pPr>
        <w:rPr>
          <w:sz w:val="26"/>
          <w:szCs w:val="26"/>
        </w:rPr>
      </w:pPr>
      <w:r>
        <w:rPr>
          <w:b/>
          <w:rtl w:val="0"/>
        </w:rPr>
        <w:t>Người được phỏng vấn (Quản lý):</w:t>
      </w:r>
      <w:r>
        <w:rPr>
          <w:rFonts w:ascii="Times New Roman" w:hAnsi="Times New Roman" w:eastAsia="Times New Roman" w:cs="Times New Roman"/>
          <w:b/>
          <w:sz w:val="26"/>
          <w:szCs w:val="26"/>
          <w:rtl w:val="0"/>
        </w:rPr>
        <w:t xml:space="preserve"> </w:t>
      </w:r>
      <w:r>
        <w:rPr>
          <w:sz w:val="26"/>
          <w:szCs w:val="26"/>
          <w:rtl w:val="0"/>
        </w:rPr>
        <w:t>Về vấn đề hoạt động 24/7 thì nó cũng phụ thuộc vào vấn đề thu chi của quán và vấn đề đó anh phải xem xét nên chưa thể đưa ra câu trả lời rõ ràng được.</w:t>
      </w: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nghĩ sao về việc hệ thống có sử dụng tính năng đăng nhập và nhập các thông tin của nhân viên ở trên hệ thống để anh có thể dễ dàng quản lý?</w:t>
      </w:r>
    </w:p>
    <w:p>
      <w:pPr>
        <w:rPr>
          <w:rFonts w:ascii="Times New Roman" w:hAnsi="Times New Roman" w:eastAsia="Times New Roman" w:cs="Times New Roman"/>
          <w:b/>
          <w:sz w:val="26"/>
          <w:szCs w:val="26"/>
        </w:rPr>
      </w:pPr>
    </w:p>
    <w:p>
      <w:pPr>
        <w:rPr>
          <w:sz w:val="26"/>
          <w:szCs w:val="26"/>
        </w:rPr>
      </w:pPr>
      <w:r>
        <w:rPr>
          <w:b/>
          <w:rtl w:val="0"/>
        </w:rPr>
        <w:t>Người được phỏng vấn (Quản lý):</w:t>
      </w:r>
      <w:r>
        <w:rPr>
          <w:rFonts w:ascii="Times New Roman" w:hAnsi="Times New Roman" w:eastAsia="Times New Roman" w:cs="Times New Roman"/>
          <w:b/>
          <w:sz w:val="26"/>
          <w:szCs w:val="26"/>
          <w:rtl w:val="0"/>
        </w:rPr>
        <w:t xml:space="preserve"> </w:t>
      </w:r>
      <w:r>
        <w:rPr>
          <w:sz w:val="26"/>
          <w:szCs w:val="26"/>
          <w:rtl w:val="0"/>
        </w:rPr>
        <w:t>Về vấn đề thông tin cá nhân của nhân viên nếu có thì tốt bởi vì có nhiều bạn sẽ sẵn sàng nhập thông tin đó có bạn sẽ không, còn theo quan điểm của anh thì có thì tốt còn không có cũng được vì những vấn đề cá nhân anh sẽ không can thiệp sâu</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 xml:space="preserve">Anh có muốn hệ thống có tính năng đăng ký ca làm cho nhân viên không? </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Anh cũng muốn có tính năng này trên hệ thống để thuận tiện cho anh và các bạn nhân viên dễ theo dõi</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nghĩ sao về việc hệ thống sẽ có chức năng trừ lương nhân viên khi nhân viên vi phạm các quy định của quán? (nghỉ không phép hoặc đi làm trễ)</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Anh thấy nó cũng rất là thuận tiên bởi vì nó sẽ giảm thiểu số công việc mà anh phải đảm nhận</w:t>
      </w:r>
    </w:p>
    <w:p>
      <w:pPr>
        <w:rPr>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Anh nghĩ sao về việc hệ thống sẽ tích hợp cảnh báo giọng nói việc đuổi việc nhân viên?</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Theo anh nghĩ cảnh báo đuổi việc sẽ tốt hơn nếu hệ thống tự động gửi gmail hoặc tin nhắn cho chính bạn nhân viên đó</w:t>
      </w:r>
    </w:p>
    <w:p>
      <w:pPr>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Cho em hỏi, quán anh thường thì sau một quý hoặc cuối tháng có tổng kết và khen thưởng cho những bạn nhân viên đi làm chuyên cần nhất không ạ?</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Quán anh có</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Anh có muốn tích hợp chức năng khen thưởng cuối tháng đó vào hệ thống không ạ?</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Ok anh cũng muốn có chức năng này</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Dạ vậy anh có muốn hệ thống sẽ tích hợp thêm các tính năng đặc biệt nào nữa không ạ ?</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Hiện tại thì anh cũng chưa nghĩ xa lắm, nên chắc anh sẽ không có nhu cầu gì về các tính năng đặc biệt khác</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Vậy sau cùng thì anh cho phép em hỏi là anh còn có những thắc mắc hay đề xuất gì cho chúng em trong khâu chuẩn bị không ạ ?</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được phỏng vấn </w:t>
      </w:r>
      <w:r>
        <w:rPr>
          <w:b/>
          <w:rtl w:val="0"/>
        </w:rPr>
        <w:t>(Quản lý)</w:t>
      </w:r>
      <w:r>
        <w:rPr>
          <w:rFonts w:ascii="Times New Roman" w:hAnsi="Times New Roman" w:eastAsia="Times New Roman" w:cs="Times New Roman"/>
          <w:b/>
          <w:sz w:val="26"/>
          <w:szCs w:val="26"/>
          <w:rtl w:val="0"/>
        </w:rPr>
        <w:t xml:space="preserve">: </w:t>
      </w:r>
      <w:r>
        <w:rPr>
          <w:sz w:val="26"/>
          <w:szCs w:val="26"/>
          <w:rtl w:val="0"/>
        </w:rPr>
        <w:t>Anh hết rồi</w:t>
      </w:r>
    </w:p>
    <w:p>
      <w:pPr>
        <w:rPr>
          <w:rFonts w:ascii="Times New Roman" w:hAnsi="Times New Roman" w:eastAsia="Times New Roman" w:cs="Times New Roman"/>
          <w:b/>
          <w:sz w:val="26"/>
          <w:szCs w:val="26"/>
        </w:rPr>
      </w:pPr>
    </w:p>
    <w:p>
      <w:pPr>
        <w:rPr>
          <w:sz w:val="26"/>
          <w:szCs w:val="26"/>
        </w:rPr>
      </w:pPr>
      <w:r>
        <w:rPr>
          <w:rFonts w:ascii="Times New Roman" w:hAnsi="Times New Roman" w:eastAsia="Times New Roman" w:cs="Times New Roman"/>
          <w:b/>
          <w:sz w:val="26"/>
          <w:szCs w:val="26"/>
          <w:rtl w:val="0"/>
        </w:rPr>
        <w:t xml:space="preserve">Người phỏng vấn: </w:t>
      </w:r>
      <w:r>
        <w:rPr>
          <w:sz w:val="26"/>
          <w:szCs w:val="26"/>
          <w:rtl w:val="0"/>
        </w:rPr>
        <w:t>Vâng và cuối cùng thì em xin thay mặt team cám ơn anh và bạn nhân viên đã dành thời gian cho buổi phỏng vấn hôm nay, chúc anh và các bạn có thật nhiều sức khỏe, chúc quán luôn có lượng khách ổn định ạ, xin chào anh.</w:t>
      </w:r>
    </w:p>
    <w:p>
      <w:pPr>
        <w:rPr>
          <w:rFonts w:ascii="Times New Roman" w:hAnsi="Times New Roman" w:eastAsia="Times New Roman" w:cs="Times New Roman"/>
          <w:b/>
          <w:sz w:val="26"/>
          <w:szCs w:val="26"/>
        </w:rPr>
      </w:pPr>
    </w:p>
    <w:p>
      <w:pPr>
        <w:jc w:val="left"/>
        <w:rPr>
          <w:rFonts w:ascii="Times New Roman" w:hAnsi="Times New Roman" w:eastAsia="Times New Roman" w:cs="Times New Roman"/>
          <w:b/>
          <w:sz w:val="26"/>
          <w:szCs w:val="26"/>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ED204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sz w:val="26"/>
      <w:szCs w:val="26"/>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2024-04-02T18:22:04Z</dcterms:created>
  <dc:creator>HP</dc:creator>
  <cp:lastModifiedBy>HP</cp:lastModifiedBy>
  <dcterms:modified xsi:type="dcterms:W3CDTF">2024-04-02T18:23:33Z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CB5505D704F4488D94F588C1D5317412_13</vt:lpwstr>
  </property>
</Properties>
</file>